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8F2" w14:textId="77777777" w:rsidR="00104E49" w:rsidRDefault="00000000">
      <w:pPr>
        <w:pStyle w:val="Title"/>
        <w:jc w:val="center"/>
        <w:rPr>
          <w:b/>
          <w:color w:val="CC0000"/>
          <w:u w:val="single"/>
        </w:rPr>
      </w:pPr>
      <w:r>
        <w:rPr>
          <w:b/>
          <w:color w:val="CC0000"/>
          <w:u w:val="single"/>
        </w:rPr>
        <w:t>Capstone Project Submission</w:t>
      </w:r>
    </w:p>
    <w:p w14:paraId="285C15E6" w14:textId="77777777" w:rsidR="00104E49" w:rsidRDefault="00104E49">
      <w:pPr>
        <w:rPr>
          <w:color w:val="073763"/>
          <w:u w:val="single"/>
        </w:rPr>
      </w:pPr>
    </w:p>
    <w:p w14:paraId="6FC0E74D" w14:textId="77777777" w:rsidR="00104E49" w:rsidRDefault="00000000">
      <w:pPr>
        <w:rPr>
          <w:b/>
          <w:color w:val="073763"/>
          <w:u w:val="single"/>
        </w:rPr>
      </w:pPr>
      <w:r>
        <w:rPr>
          <w:b/>
          <w:color w:val="073763"/>
          <w:u w:val="single"/>
        </w:rPr>
        <w:t>Instructions:</w:t>
      </w:r>
    </w:p>
    <w:p w14:paraId="56767181" w14:textId="77777777" w:rsidR="00104E49" w:rsidRDefault="00000000">
      <w:pPr>
        <w:rPr>
          <w:color w:val="073763"/>
        </w:rPr>
      </w:pPr>
      <w:proofErr w:type="spellStart"/>
      <w:r>
        <w:rPr>
          <w:color w:val="073763"/>
        </w:rPr>
        <w:t>i</w:t>
      </w:r>
      <w:proofErr w:type="spellEnd"/>
      <w:r>
        <w:rPr>
          <w:color w:val="073763"/>
        </w:rPr>
        <w:t>) Please fill in all the required information.</w:t>
      </w:r>
    </w:p>
    <w:p w14:paraId="18ED3782" w14:textId="77777777" w:rsidR="00104E49" w:rsidRDefault="00000000">
      <w:pPr>
        <w:rPr>
          <w:color w:val="073763"/>
        </w:rPr>
      </w:pPr>
      <w:r>
        <w:rPr>
          <w:color w:val="073763"/>
        </w:rPr>
        <w:t>ii) Avoid grammatical errors.</w:t>
      </w:r>
    </w:p>
    <w:p w14:paraId="5F77414E" w14:textId="77777777" w:rsidR="00104E49" w:rsidRDefault="00104E49">
      <w:pPr>
        <w:rPr>
          <w:color w:val="073763"/>
        </w:rPr>
      </w:pPr>
    </w:p>
    <w:tbl>
      <w:tblPr>
        <w:tblStyle w:val="Style26"/>
        <w:tblW w:w="96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655"/>
      </w:tblGrid>
      <w:tr w:rsidR="00104E49" w14:paraId="161E7AC4"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12752"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color w:val="073763"/>
              </w:rPr>
            </w:pPr>
            <w:r>
              <w:rPr>
                <w:b/>
                <w:color w:val="073763"/>
              </w:rPr>
              <w:t>Team Member’s Name, Email and Contribution:</w:t>
            </w:r>
          </w:p>
        </w:tc>
      </w:tr>
      <w:tr w:rsidR="00104E49" w14:paraId="5E99C226" w14:textId="77777777">
        <w:trPr>
          <w:trHeight w:val="3555"/>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85BFD" w14:textId="41F1F4FC" w:rsidR="00104E49" w:rsidRDefault="00AF23BE">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Lavanya Shinde</w:t>
            </w:r>
          </w:p>
          <w:p w14:paraId="1ACDC7E3" w14:textId="3EAA9D6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proofErr w:type="gramStart"/>
            <w:r>
              <w:rPr>
                <w:color w:val="073763"/>
                <w:u w:val="single"/>
              </w:rPr>
              <w:t>Email</w:t>
            </w:r>
            <w:r>
              <w:rPr>
                <w:color w:val="073763"/>
              </w:rPr>
              <w:t xml:space="preserve"> :</w:t>
            </w:r>
            <w:proofErr w:type="gramEnd"/>
            <w:r>
              <w:rPr>
                <w:color w:val="073763"/>
              </w:rPr>
              <w:t xml:space="preserve">- </w:t>
            </w:r>
            <w:hyperlink r:id="rId9" w:history="1">
              <w:r w:rsidR="00AF23BE" w:rsidRPr="00E800AC">
                <w:rPr>
                  <w:rStyle w:val="Hyperlink"/>
                </w:rPr>
                <w:t>lavanyarshinde@gmail.com</w:t>
              </w:r>
            </w:hyperlink>
            <w:r>
              <w:rPr>
                <w:color w:val="073763"/>
              </w:rPr>
              <w:t xml:space="preserve"> </w:t>
            </w:r>
          </w:p>
          <w:p w14:paraId="637A142C"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u w:val="single"/>
              </w:rPr>
              <w:t xml:space="preserve">Contribution </w:t>
            </w:r>
            <w:proofErr w:type="gramStart"/>
            <w:r>
              <w:rPr>
                <w:color w:val="073763"/>
                <w:u w:val="single"/>
              </w:rPr>
              <w:t>on</w:t>
            </w:r>
            <w:r>
              <w:rPr>
                <w:color w:val="073763"/>
              </w:rPr>
              <w:t xml:space="preserve"> :</w:t>
            </w:r>
            <w:proofErr w:type="gramEnd"/>
            <w:r>
              <w:rPr>
                <w:color w:val="073763"/>
              </w:rPr>
              <w:t xml:space="preserve">-  1) Data Importing </w:t>
            </w:r>
          </w:p>
          <w:p w14:paraId="5D64CB7A" w14:textId="5927FE36" w:rsidR="00104E49" w:rsidRDefault="00AF23BE" w:rsidP="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2017"/>
              <w:rPr>
                <w:color w:val="073763"/>
              </w:rPr>
            </w:pPr>
            <w:r>
              <w:rPr>
                <w:color w:val="073763"/>
              </w:rPr>
              <w:t>1.1) Uploading on Drive</w:t>
            </w:r>
          </w:p>
          <w:p w14:paraId="7EDEEBF2" w14:textId="1F12E8DD" w:rsidR="00104E49" w:rsidRDefault="00AF23BE" w:rsidP="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2017"/>
              <w:rPr>
                <w:color w:val="073763"/>
              </w:rPr>
            </w:pPr>
            <w:r>
              <w:rPr>
                <w:color w:val="073763"/>
              </w:rPr>
              <w:t xml:space="preserve">1.2) Give access to google </w:t>
            </w:r>
            <w:proofErr w:type="spellStart"/>
            <w:r>
              <w:rPr>
                <w:color w:val="073763"/>
              </w:rPr>
              <w:t>Colab</w:t>
            </w:r>
            <w:proofErr w:type="spellEnd"/>
            <w:r>
              <w:rPr>
                <w:color w:val="073763"/>
              </w:rPr>
              <w:t xml:space="preserve"> </w:t>
            </w:r>
          </w:p>
          <w:p w14:paraId="490EA0F1" w14:textId="34513BA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2) Find Missing value </w:t>
            </w:r>
          </w:p>
          <w:p w14:paraId="51412B78" w14:textId="6B3A3D5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3) Fill missing value</w:t>
            </w:r>
          </w:p>
          <w:p w14:paraId="4C2D8657" w14:textId="3AB9212B"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4) Check if every value is filled or not.</w:t>
            </w:r>
          </w:p>
          <w:p w14:paraId="09879917" w14:textId="77BA220C"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5) Start </w:t>
            </w:r>
            <w:proofErr w:type="gramStart"/>
            <w:r>
              <w:rPr>
                <w:color w:val="073763"/>
              </w:rPr>
              <w:t>EDA :</w:t>
            </w:r>
            <w:proofErr w:type="gramEnd"/>
            <w:r>
              <w:rPr>
                <w:color w:val="073763"/>
              </w:rPr>
              <w:t xml:space="preserve">- </w:t>
            </w:r>
          </w:p>
          <w:p w14:paraId="3208C6E5" w14:textId="57B28C38"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6) </w:t>
            </w:r>
            <w:r w:rsidR="00AF23BE">
              <w:rPr>
                <w:color w:val="073763"/>
              </w:rPr>
              <w:t>Visualize</w:t>
            </w:r>
            <w:r>
              <w:rPr>
                <w:color w:val="073763"/>
              </w:rPr>
              <w:t xml:space="preserve"> Total Release Movies/Tv shows in Last 10 years</w:t>
            </w:r>
          </w:p>
          <w:p w14:paraId="15C31A3B" w14:textId="6ED1164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7) </w:t>
            </w:r>
            <w:r w:rsidR="00AF23BE">
              <w:rPr>
                <w:color w:val="073763"/>
              </w:rPr>
              <w:t>Visualize</w:t>
            </w:r>
            <w:r>
              <w:rPr>
                <w:color w:val="073763"/>
              </w:rPr>
              <w:t xml:space="preserve"> Types of </w:t>
            </w:r>
            <w:r w:rsidR="00AF23BE">
              <w:rPr>
                <w:color w:val="073763"/>
              </w:rPr>
              <w:t>Videos</w:t>
            </w:r>
            <w:r>
              <w:rPr>
                <w:color w:val="073763"/>
              </w:rPr>
              <w:t xml:space="preserve"> on Netflix</w:t>
            </w:r>
          </w:p>
          <w:p w14:paraId="78D21781" w14:textId="255E7CAE"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w:t>
            </w:r>
            <w:r w:rsidR="00AF23BE">
              <w:rPr>
                <w:color w:val="073763"/>
              </w:rPr>
              <w:t>8)</w:t>
            </w:r>
            <w:r>
              <w:rPr>
                <w:color w:val="073763"/>
              </w:rPr>
              <w:t xml:space="preserve">  </w:t>
            </w:r>
            <w:r w:rsidR="00AF23BE">
              <w:rPr>
                <w:color w:val="073763"/>
              </w:rPr>
              <w:t>Visualize</w:t>
            </w:r>
            <w:r>
              <w:rPr>
                <w:color w:val="073763"/>
              </w:rPr>
              <w:t xml:space="preserve"> the top 10 Countries that produced Highest Number of </w:t>
            </w:r>
          </w:p>
          <w:p w14:paraId="2EDCBA68"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firstLineChars="900" w:firstLine="1980"/>
              <w:rPr>
                <w:color w:val="073763"/>
                <w:lang w:val="en-GB"/>
              </w:rPr>
            </w:pPr>
            <w:r>
              <w:rPr>
                <w:color w:val="073763"/>
              </w:rPr>
              <w:t>Movies/Shows on Netflix</w:t>
            </w:r>
            <w:r>
              <w:rPr>
                <w:color w:val="073763"/>
                <w:lang w:val="en-GB"/>
              </w:rPr>
              <w:t>.</w:t>
            </w:r>
          </w:p>
          <w:p w14:paraId="64E7FC13" w14:textId="2B6B57DB"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lang w:val="en-GB"/>
              </w:rPr>
            </w:pPr>
            <w:r>
              <w:rPr>
                <w:color w:val="073763"/>
              </w:rPr>
              <w:t xml:space="preserve">                          9) Visualize Top 5 Rating Distribution for Movies and Shows on Netflix</w:t>
            </w:r>
            <w:r>
              <w:rPr>
                <w:color w:val="073763"/>
                <w:lang w:val="en-GB"/>
              </w:rPr>
              <w:t>.</w:t>
            </w:r>
          </w:p>
          <w:p w14:paraId="32BE4C01" w14:textId="742EE78F" w:rsidR="00104E49" w:rsidRPr="009C05F1" w:rsidRDefault="00AF23BE" w:rsidP="009C05F1">
            <w:pPr>
              <w:pStyle w:val="ListParagraph"/>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sidRPr="009C05F1">
              <w:rPr>
                <w:color w:val="073763"/>
              </w:rPr>
              <w:t>Visualize the top Genres for Movies/TV-Shows on Netflix</w:t>
            </w:r>
          </w:p>
          <w:p w14:paraId="497699CE" w14:textId="45A74605" w:rsidR="00104E49" w:rsidRDefault="00AF23BE">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Visualize the Top Directors on Netflix</w:t>
            </w:r>
          </w:p>
          <w:p w14:paraId="65F74CB3" w14:textId="0E18BE2D" w:rsidR="00104E49" w:rsidRDefault="00AF23BE">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Visualize the Top cast on Netflix till Year of 2020</w:t>
            </w:r>
          </w:p>
          <w:p w14:paraId="5B465933"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Top Duration of Movies on Netflix</w:t>
            </w:r>
          </w:p>
          <w:p w14:paraId="34D8E221"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Highest Duration of TV Shows on Netflix</w:t>
            </w:r>
          </w:p>
          <w:p w14:paraId="7F67D557"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What </w:t>
            </w:r>
            <w:proofErr w:type="gramStart"/>
            <w:r>
              <w:rPr>
                <w:color w:val="073763"/>
              </w:rPr>
              <w:t>type</w:t>
            </w:r>
            <w:proofErr w:type="gramEnd"/>
            <w:r>
              <w:rPr>
                <w:color w:val="073763"/>
              </w:rPr>
              <w:t xml:space="preserve"> content is available in different countries</w:t>
            </w:r>
          </w:p>
          <w:p w14:paraId="4D706424" w14:textId="7F614233"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 xml:space="preserve"> Is Netflix has increasingly </w:t>
            </w:r>
            <w:r w:rsidR="00AF23BE">
              <w:rPr>
                <w:color w:val="073763"/>
              </w:rPr>
              <w:t>focused</w:t>
            </w:r>
            <w:r>
              <w:rPr>
                <w:color w:val="073763"/>
              </w:rPr>
              <w:t xml:space="preserve"> on TV rather than movies in recent </w:t>
            </w:r>
            <w:r>
              <w:rPr>
                <w:color w:val="073763"/>
                <w:lang w:val="en-GB"/>
              </w:rPr>
              <w:t xml:space="preserve"> </w:t>
            </w:r>
          </w:p>
          <w:p w14:paraId="6BBE8487" w14:textId="3F55F321" w:rsidR="00104E49" w:rsidRDefault="00AF23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firstLineChars="1000" w:firstLine="2200"/>
              <w:rPr>
                <w:color w:val="073763"/>
              </w:rPr>
            </w:pPr>
            <w:r>
              <w:rPr>
                <w:color w:val="073763"/>
              </w:rPr>
              <w:t>years?</w:t>
            </w:r>
          </w:p>
          <w:p w14:paraId="06EF2BE1"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Text Processing (Machine Learning)</w:t>
            </w:r>
          </w:p>
          <w:p w14:paraId="2072FB88"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Machine Learning Clustering</w:t>
            </w:r>
          </w:p>
          <w:p w14:paraId="76284AFF"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lang w:val="en-GB"/>
              </w:rPr>
              <w:t>K-means Clustering</w:t>
            </w:r>
          </w:p>
          <w:p w14:paraId="02D21A7E" w14:textId="4CD10DEF"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lang w:val="en-GB"/>
              </w:rPr>
              <w:t xml:space="preserve">Hierarchical </w:t>
            </w:r>
            <w:r w:rsidR="00AF23BE">
              <w:rPr>
                <w:color w:val="073763"/>
                <w:lang w:val="en-GB"/>
              </w:rPr>
              <w:t>Clustering</w:t>
            </w:r>
          </w:p>
          <w:p w14:paraId="514EFF02" w14:textId="77777777" w:rsidR="00104E49" w:rsidRDefault="00000000">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r>
              <w:rPr>
                <w:color w:val="073763"/>
              </w:rPr>
              <w:t>Conclusion</w:t>
            </w:r>
          </w:p>
        </w:tc>
      </w:tr>
      <w:tr w:rsidR="00104E49" w14:paraId="3CCA61D8"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A1527" w14:textId="77777777"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color w:val="073763"/>
              </w:rPr>
            </w:pPr>
            <w:r>
              <w:rPr>
                <w:b/>
                <w:color w:val="073763"/>
              </w:rPr>
              <w:t>Please paste the GitHub Repo link.</w:t>
            </w:r>
          </w:p>
        </w:tc>
      </w:tr>
      <w:tr w:rsidR="00104E49" w14:paraId="26A672CA" w14:textId="77777777">
        <w:trPr>
          <w:trHeight w:val="1136"/>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86BCB" w14:textId="77777777" w:rsidR="00104E49" w:rsidRDefault="00104E49">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p>
          <w:p w14:paraId="32EC19CC" w14:textId="16255B5D" w:rsidR="00104E49"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color w:val="073763"/>
              </w:rPr>
            </w:pPr>
            <w:proofErr w:type="spellStart"/>
            <w:r>
              <w:rPr>
                <w:color w:val="073763"/>
              </w:rPr>
              <w:t>Github</w:t>
            </w:r>
            <w:proofErr w:type="spellEnd"/>
            <w:r>
              <w:rPr>
                <w:color w:val="073763"/>
              </w:rPr>
              <w:t xml:space="preserve"> </w:t>
            </w:r>
            <w:proofErr w:type="gramStart"/>
            <w:r>
              <w:rPr>
                <w:color w:val="073763"/>
              </w:rPr>
              <w:t>Link:-</w:t>
            </w:r>
            <w:proofErr w:type="gramEnd"/>
            <w:r>
              <w:rPr>
                <w:color w:val="073763"/>
              </w:rPr>
              <w:t xml:space="preserve">  </w:t>
            </w:r>
            <w:r w:rsidR="00AF23BE" w:rsidRPr="00AF23BE">
              <w:rPr>
                <w:color w:val="073763"/>
              </w:rPr>
              <w:t>https://github.com/Lavanya0707/Netflix-Movies-and-TV-Shows-Clustering</w:t>
            </w:r>
          </w:p>
        </w:tc>
      </w:tr>
      <w:tr w:rsidR="00104E49" w14:paraId="26140555" w14:textId="77777777">
        <w:trPr>
          <w:trHeight w:val="589"/>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E7464" w14:textId="77777777" w:rsidR="00104E49" w:rsidRDefault="00000000">
            <w:pPr>
              <w:widowControl w:val="0"/>
              <w:spacing w:line="240" w:lineRule="auto"/>
              <w:rPr>
                <w:color w:val="073763"/>
              </w:rPr>
            </w:pPr>
            <w:r>
              <w:rPr>
                <w:b/>
                <w:color w:val="073763"/>
              </w:rPr>
              <w:t>Please write a short summary of your Capstone project and its components. Describe the problem statement, your approaches and your conclusions. (200-400 words)</w:t>
            </w:r>
          </w:p>
        </w:tc>
      </w:tr>
      <w:tr w:rsidR="00104E49" w14:paraId="7C445B36" w14:textId="77777777">
        <w:trPr>
          <w:trHeight w:val="5970"/>
        </w:trPr>
        <w:tc>
          <w:tcPr>
            <w:tcW w:w="9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BD9D8" w14:textId="4553836C" w:rsidR="00AF23BE" w:rsidRPr="00AF23BE" w:rsidRDefault="00000000" w:rsidP="00AB2F61">
            <w:pPr>
              <w:widowControl w:val="0"/>
              <w:spacing w:line="24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Hi</w:t>
            </w:r>
            <w:r w:rsidR="00AF23BE">
              <w:rPr>
                <w:rFonts w:ascii="Calibri" w:eastAsia="Calibri" w:hAnsi="Calibri" w:cs="Calibri"/>
                <w:color w:val="000000"/>
                <w:sz w:val="24"/>
                <w:szCs w:val="24"/>
              </w:rPr>
              <w:t xml:space="preserve">, </w:t>
            </w:r>
            <w:proofErr w:type="gramStart"/>
            <w:r w:rsidR="00AF23BE">
              <w:rPr>
                <w:rFonts w:ascii="Calibri" w:eastAsia="Calibri" w:hAnsi="Calibri" w:cs="Calibri"/>
                <w:color w:val="000000"/>
                <w:sz w:val="24"/>
                <w:szCs w:val="24"/>
              </w:rPr>
              <w:t>My</w:t>
            </w:r>
            <w:proofErr w:type="gramEnd"/>
            <w:r w:rsidR="00AF23BE">
              <w:rPr>
                <w:rFonts w:ascii="Calibri" w:eastAsia="Calibri" w:hAnsi="Calibri" w:cs="Calibri"/>
                <w:color w:val="000000"/>
                <w:sz w:val="24"/>
                <w:szCs w:val="24"/>
              </w:rPr>
              <w:t xml:space="preserve"> name is Lavanya Shinde</w:t>
            </w:r>
            <w:r>
              <w:rPr>
                <w:rFonts w:ascii="Calibri" w:eastAsia="Calibri" w:hAnsi="Calibri" w:cs="Calibri"/>
                <w:color w:val="000000"/>
                <w:sz w:val="24"/>
                <w:szCs w:val="24"/>
              </w:rPr>
              <w:t>.</w:t>
            </w:r>
            <w:r w:rsidR="00AF23BE">
              <w:t xml:space="preserve"> </w:t>
            </w:r>
            <w:r w:rsidR="00AF23BE" w:rsidRPr="00AF23BE">
              <w:rPr>
                <w:rFonts w:ascii="Calibri" w:eastAsia="Calibri" w:hAnsi="Calibri" w:cs="Calibri"/>
                <w:color w:val="000000"/>
                <w:sz w:val="24"/>
                <w:szCs w:val="24"/>
              </w:rPr>
              <w:t xml:space="preserve">This Netflix Movies/Shows Clustering Machine Learning Capstone Project was successfully completed by me. During the creation of this project, I mostly used the Python programming language and a few Python modules, including Pandas and </w:t>
            </w:r>
            <w:proofErr w:type="spellStart"/>
            <w:r w:rsidR="00AF23BE" w:rsidRPr="00AF23BE">
              <w:rPr>
                <w:rFonts w:ascii="Calibri" w:eastAsia="Calibri" w:hAnsi="Calibri" w:cs="Calibri"/>
                <w:color w:val="000000"/>
                <w:sz w:val="24"/>
                <w:szCs w:val="24"/>
              </w:rPr>
              <w:t>Numpy</w:t>
            </w:r>
            <w:proofErr w:type="spellEnd"/>
            <w:r w:rsidR="00AF23BE" w:rsidRPr="00AF23BE">
              <w:rPr>
                <w:rFonts w:ascii="Calibri" w:eastAsia="Calibri" w:hAnsi="Calibri" w:cs="Calibri"/>
                <w:color w:val="000000"/>
                <w:sz w:val="24"/>
                <w:szCs w:val="24"/>
              </w:rPr>
              <w:t xml:space="preserve"> for data wrangling and Matplotlib and Seaborn for data visualization.</w:t>
            </w:r>
            <w:r w:rsidR="00AF23BE">
              <w:t xml:space="preserve"> </w:t>
            </w:r>
            <w:r w:rsidR="00AF23BE" w:rsidRPr="00AF23BE">
              <w:rPr>
                <w:rFonts w:ascii="Calibri" w:eastAsia="Calibri" w:hAnsi="Calibri" w:cs="Calibri"/>
                <w:color w:val="000000"/>
                <w:sz w:val="24"/>
                <w:szCs w:val="24"/>
              </w:rPr>
              <w:t>For this research, we also make use of machine learning ideas like DBSCAN, K-means clustering, and hierarchical clustering.</w:t>
            </w:r>
          </w:p>
          <w:p w14:paraId="27465959" w14:textId="4B429A6A" w:rsidR="00104E49" w:rsidRDefault="00AF23BE" w:rsidP="00AF23BE">
            <w:pPr>
              <w:jc w:val="both"/>
              <w:rPr>
                <w:rFonts w:ascii="Calibri" w:eastAsia="Calibri" w:hAnsi="Calibri"/>
                <w:color w:val="000000"/>
                <w:sz w:val="24"/>
                <w:szCs w:val="24"/>
                <w:lang w:val="en-GB"/>
              </w:rPr>
            </w:pPr>
            <w:r w:rsidRPr="00AF23BE">
              <w:rPr>
                <w:rFonts w:ascii="Calibri" w:eastAsia="Calibri" w:hAnsi="Calibri" w:cs="Calibri"/>
                <w:color w:val="000000"/>
                <w:sz w:val="24"/>
                <w:szCs w:val="24"/>
              </w:rPr>
              <w:t>I use a dataset of Netflix users for my project. Beginning in 2006, Netflix began using user data analysis to forecast how much a viewer will enjoy a film based on historical user preferences. The Netflix suggestions algorithm aims to make it as easy as possible for us to find a show or movie to enjoy each time we use the service. All these actions were carried out using user data as inputs for our algorithms.</w:t>
            </w:r>
            <w:r>
              <w:rPr>
                <w:rFonts w:ascii="Calibri" w:eastAsia="Calibri" w:hAnsi="Calibri"/>
                <w:color w:val="000000"/>
                <w:sz w:val="24"/>
                <w:szCs w:val="24"/>
                <w:lang w:val="en-GB"/>
              </w:rPr>
              <w:t xml:space="preserve"> Let’s talk About the </w:t>
            </w:r>
            <w:proofErr w:type="gramStart"/>
            <w:r w:rsidR="00AB2F61">
              <w:rPr>
                <w:rFonts w:ascii="Calibri" w:eastAsia="Calibri" w:hAnsi="Calibri"/>
                <w:color w:val="000000"/>
                <w:sz w:val="24"/>
                <w:szCs w:val="24"/>
                <w:lang w:val="en-GB"/>
              </w:rPr>
              <w:t>Dataset:</w:t>
            </w:r>
            <w:r>
              <w:rPr>
                <w:rFonts w:ascii="Calibri" w:eastAsia="Calibri" w:hAnsi="Calibri"/>
                <w:color w:val="000000"/>
                <w:sz w:val="24"/>
                <w:szCs w:val="24"/>
                <w:lang w:val="en-GB"/>
              </w:rPr>
              <w:t>-</w:t>
            </w:r>
            <w:proofErr w:type="gramEnd"/>
            <w:r>
              <w:rPr>
                <w:rFonts w:ascii="Calibri" w:eastAsia="Calibri" w:hAnsi="Calibri"/>
                <w:color w:val="000000"/>
                <w:sz w:val="24"/>
                <w:szCs w:val="24"/>
                <w:lang w:val="en-GB"/>
              </w:rPr>
              <w:t xml:space="preserve"> The shape of dataset is (7787 x 12) I.e. Total Number of Rows are : 7787, Total Number of Columns are : 12, </w:t>
            </w:r>
          </w:p>
          <w:p w14:paraId="135B5DAD" w14:textId="77777777" w:rsidR="00AF23BE" w:rsidRPr="00AF23BE" w:rsidRDefault="00AF23BE" w:rsidP="00AF23BE">
            <w:pPr>
              <w:jc w:val="both"/>
              <w:rPr>
                <w:rFonts w:ascii="Calibri" w:eastAsia="Calibri" w:hAnsi="Calibri"/>
                <w:color w:val="000000"/>
                <w:sz w:val="24"/>
                <w:szCs w:val="24"/>
              </w:rPr>
            </w:pPr>
            <w:r w:rsidRPr="00AF23BE">
              <w:rPr>
                <w:rFonts w:ascii="Calibri" w:eastAsia="Calibri" w:hAnsi="Calibri"/>
                <w:color w:val="000000"/>
                <w:sz w:val="24"/>
                <w:szCs w:val="24"/>
              </w:rPr>
              <w:t xml:space="preserve">The dataset was gathered through the third-party Netflix search engine </w:t>
            </w:r>
            <w:proofErr w:type="spellStart"/>
            <w:r w:rsidRPr="00AF23BE">
              <w:rPr>
                <w:rFonts w:ascii="Calibri" w:eastAsia="Calibri" w:hAnsi="Calibri"/>
                <w:color w:val="000000"/>
                <w:sz w:val="24"/>
                <w:szCs w:val="24"/>
              </w:rPr>
              <w:t>Flixable</w:t>
            </w:r>
            <w:proofErr w:type="spellEnd"/>
            <w:r w:rsidRPr="00AF23BE">
              <w:rPr>
                <w:rFonts w:ascii="Calibri" w:eastAsia="Calibri" w:hAnsi="Calibri"/>
                <w:color w:val="000000"/>
                <w:sz w:val="24"/>
                <w:szCs w:val="24"/>
              </w:rPr>
              <w:t>.</w:t>
            </w:r>
          </w:p>
          <w:p w14:paraId="7EC832C8" w14:textId="3C99EE96" w:rsidR="00104E49" w:rsidRDefault="00AF23BE" w:rsidP="00AF23BE">
            <w:pPr>
              <w:jc w:val="both"/>
              <w:rPr>
                <w:rFonts w:ascii="Calibri" w:eastAsia="Calibri" w:hAnsi="Calibri"/>
                <w:color w:val="000000"/>
                <w:sz w:val="24"/>
                <w:szCs w:val="24"/>
              </w:rPr>
            </w:pPr>
            <w:r w:rsidRPr="00AF23BE">
              <w:rPr>
                <w:rFonts w:ascii="Calibri" w:eastAsia="Calibri" w:hAnsi="Calibri"/>
                <w:color w:val="000000"/>
                <w:sz w:val="24"/>
                <w:szCs w:val="24"/>
              </w:rPr>
              <w:t>The amount of TV series available on Netflix has almost tripled since 2010, according to an interesting analysis that was published in 2018. Since 2010, the number of movies available on the streaming service has dropped by more than 2,000, although the number of TV series has nearly tripled. Investigating what other insights may be drawn from the same datasets will be interesting</w:t>
            </w:r>
            <w:r>
              <w:rPr>
                <w:rFonts w:ascii="Calibri" w:eastAsia="Calibri" w:hAnsi="Calibri"/>
                <w:color w:val="000000"/>
                <w:sz w:val="24"/>
                <w:szCs w:val="24"/>
              </w:rPr>
              <w:t>.</w:t>
            </w:r>
          </w:p>
          <w:p w14:paraId="615113DF" w14:textId="19B2AE4B"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While using this Netflix Data we Try to </w:t>
            </w:r>
            <w:proofErr w:type="gramStart"/>
            <w:r w:rsidR="00AF23BE">
              <w:rPr>
                <w:rFonts w:ascii="Calibri" w:eastAsia="Calibri" w:hAnsi="Calibri"/>
                <w:color w:val="000000"/>
                <w:sz w:val="24"/>
                <w:szCs w:val="24"/>
              </w:rPr>
              <w:t>Understand:</w:t>
            </w:r>
            <w:r>
              <w:rPr>
                <w:rFonts w:ascii="Calibri" w:eastAsia="Calibri" w:hAnsi="Calibri"/>
                <w:color w:val="000000"/>
                <w:sz w:val="24"/>
                <w:szCs w:val="24"/>
              </w:rPr>
              <w:t>-</w:t>
            </w:r>
            <w:proofErr w:type="gramEnd"/>
            <w:r>
              <w:rPr>
                <w:rFonts w:ascii="Calibri" w:eastAsia="Calibri" w:hAnsi="Calibri"/>
                <w:color w:val="000000"/>
                <w:sz w:val="24"/>
                <w:szCs w:val="24"/>
              </w:rPr>
              <w:t xml:space="preserve"> </w:t>
            </w:r>
          </w:p>
          <w:p w14:paraId="7E743D88" w14:textId="3E57A193"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     </w:t>
            </w:r>
            <w:proofErr w:type="spellStart"/>
            <w:r>
              <w:rPr>
                <w:rFonts w:ascii="Calibri" w:eastAsia="Calibri" w:hAnsi="Calibri"/>
                <w:color w:val="000000"/>
                <w:sz w:val="24"/>
                <w:szCs w:val="24"/>
              </w:rPr>
              <w:t>i</w:t>
            </w:r>
            <w:proofErr w:type="spellEnd"/>
            <w:r>
              <w:rPr>
                <w:rFonts w:ascii="Calibri" w:eastAsia="Calibri" w:hAnsi="Calibri"/>
                <w:color w:val="000000"/>
                <w:sz w:val="24"/>
                <w:szCs w:val="24"/>
              </w:rPr>
              <w:t xml:space="preserve">) Understanding what </w:t>
            </w:r>
            <w:r w:rsidR="00AF23BE">
              <w:rPr>
                <w:rFonts w:ascii="Calibri" w:eastAsia="Calibri" w:hAnsi="Calibri"/>
                <w:color w:val="000000"/>
                <w:sz w:val="24"/>
                <w:szCs w:val="24"/>
              </w:rPr>
              <w:t>type of</w:t>
            </w:r>
            <w:r>
              <w:rPr>
                <w:rFonts w:ascii="Calibri" w:eastAsia="Calibri" w:hAnsi="Calibri"/>
                <w:color w:val="000000"/>
                <w:sz w:val="24"/>
                <w:szCs w:val="24"/>
              </w:rPr>
              <w:t xml:space="preserve"> content is available in different countries.</w:t>
            </w:r>
          </w:p>
          <w:p w14:paraId="4C697D59" w14:textId="551BB1BE" w:rsidR="00104E49" w:rsidRDefault="00000000">
            <w:pPr>
              <w:jc w:val="both"/>
              <w:rPr>
                <w:rFonts w:ascii="Calibri" w:eastAsia="Calibri" w:hAnsi="Calibri"/>
                <w:color w:val="000000"/>
                <w:sz w:val="24"/>
                <w:szCs w:val="24"/>
              </w:rPr>
            </w:pPr>
            <w:r>
              <w:rPr>
                <w:rFonts w:ascii="Calibri" w:eastAsia="Calibri" w:hAnsi="Calibri"/>
                <w:color w:val="000000"/>
                <w:sz w:val="24"/>
                <w:szCs w:val="24"/>
              </w:rPr>
              <w:t xml:space="preserve">     ii) Is Netflix has increasingly </w:t>
            </w:r>
            <w:r w:rsidR="00AF23BE">
              <w:rPr>
                <w:rFonts w:ascii="Calibri" w:eastAsia="Calibri" w:hAnsi="Calibri"/>
                <w:color w:val="000000"/>
                <w:sz w:val="24"/>
                <w:szCs w:val="24"/>
              </w:rPr>
              <w:t>focused</w:t>
            </w:r>
            <w:r>
              <w:rPr>
                <w:rFonts w:ascii="Calibri" w:eastAsia="Calibri" w:hAnsi="Calibri"/>
                <w:color w:val="000000"/>
                <w:sz w:val="24"/>
                <w:szCs w:val="24"/>
              </w:rPr>
              <w:t xml:space="preserve"> on TV rather than movies in recent years.</w:t>
            </w:r>
          </w:p>
          <w:p w14:paraId="05FA8B63" w14:textId="77777777" w:rsidR="00104E49" w:rsidRDefault="00000000">
            <w:pPr>
              <w:jc w:val="both"/>
              <w:rPr>
                <w:rFonts w:ascii="Calibri" w:eastAsia="Calibri" w:hAnsi="Calibri" w:cs="Calibri"/>
                <w:color w:val="000000"/>
                <w:sz w:val="24"/>
                <w:szCs w:val="24"/>
              </w:rPr>
            </w:pPr>
            <w:r>
              <w:rPr>
                <w:rFonts w:ascii="Calibri" w:eastAsia="Calibri" w:hAnsi="Calibri"/>
                <w:color w:val="000000"/>
                <w:sz w:val="24"/>
                <w:szCs w:val="24"/>
              </w:rPr>
              <w:t xml:space="preserve">     iii) Clustering similar content by matching text-based features</w:t>
            </w:r>
            <w:r>
              <w:rPr>
                <w:rFonts w:ascii="Calibri" w:eastAsia="Calibri" w:hAnsi="Calibri" w:cs="Calibri"/>
                <w:color w:val="000000"/>
                <w:sz w:val="24"/>
                <w:szCs w:val="24"/>
              </w:rPr>
              <w:t xml:space="preserve"> </w:t>
            </w:r>
          </w:p>
          <w:p w14:paraId="1A840B51" w14:textId="6DE77D0B" w:rsidR="00AF23BE" w:rsidRPr="00AF23BE" w:rsidRDefault="00AF23BE" w:rsidP="00AF23BE">
            <w:pPr>
              <w:jc w:val="both"/>
              <w:rPr>
                <w:rFonts w:ascii="Calibri" w:eastAsia="Calibri" w:hAnsi="Calibri" w:cs="Calibri"/>
                <w:color w:val="000000"/>
                <w:sz w:val="24"/>
                <w:szCs w:val="24"/>
              </w:rPr>
            </w:pPr>
            <w:r w:rsidRPr="00AF23BE">
              <w:rPr>
                <w:rFonts w:ascii="Calibri" w:eastAsia="Calibri" w:hAnsi="Calibri" w:cs="Calibri"/>
                <w:color w:val="000000"/>
                <w:sz w:val="24"/>
                <w:szCs w:val="24"/>
              </w:rPr>
              <w:t xml:space="preserve">When I started my project, the first stage was to gather information, after which we checked to see if any data was missing. Following exploratory data analysis, we move on to the machine learning portion, where we perform text processing, DBSCAN, K-means clustering, and hierarchical clustering. After putting </w:t>
            </w:r>
            <w:proofErr w:type="gramStart"/>
            <w:r w:rsidRPr="00AF23BE">
              <w:rPr>
                <w:rFonts w:ascii="Calibri" w:eastAsia="Calibri" w:hAnsi="Calibri" w:cs="Calibri"/>
                <w:color w:val="000000"/>
                <w:sz w:val="24"/>
                <w:szCs w:val="24"/>
              </w:rPr>
              <w:t>all of</w:t>
            </w:r>
            <w:proofErr w:type="gramEnd"/>
            <w:r w:rsidRPr="00AF23BE">
              <w:rPr>
                <w:rFonts w:ascii="Calibri" w:eastAsia="Calibri" w:hAnsi="Calibri" w:cs="Calibri"/>
                <w:color w:val="000000"/>
                <w:sz w:val="24"/>
                <w:szCs w:val="24"/>
              </w:rPr>
              <w:t xml:space="preserve"> these strategies to use, we can see that TV program signings in 2016 were higher than movie signings. While the number of movies signed has been higher, the number of TV shows signed year is quickly catching up to the number of movies signed annually.</w:t>
            </w:r>
          </w:p>
          <w:p w14:paraId="2C26F43A" w14:textId="56B2E137" w:rsidR="00104E49" w:rsidRDefault="00AF23BE" w:rsidP="00AF23BE">
            <w:pPr>
              <w:jc w:val="both"/>
              <w:rPr>
                <w:rFonts w:ascii="Calibri" w:eastAsia="Calibri" w:hAnsi="Calibri"/>
                <w:color w:val="000000"/>
                <w:sz w:val="24"/>
                <w:szCs w:val="24"/>
                <w:lang w:val="en-GB"/>
              </w:rPr>
            </w:pPr>
            <w:r w:rsidRPr="00AF23BE">
              <w:rPr>
                <w:rFonts w:ascii="Calibri" w:eastAsia="Calibri" w:hAnsi="Calibri" w:cs="Calibri"/>
                <w:color w:val="000000"/>
                <w:sz w:val="24"/>
                <w:szCs w:val="24"/>
              </w:rPr>
              <w:t xml:space="preserve">The data were grouped into 10 clusters by DBSCAN, and the silhouette score was </w:t>
            </w:r>
            <w:proofErr w:type="gramStart"/>
            <w:r w:rsidRPr="00AF23BE">
              <w:rPr>
                <w:rFonts w:ascii="Calibri" w:eastAsia="Calibri" w:hAnsi="Calibri" w:cs="Calibri"/>
                <w:color w:val="000000"/>
                <w:sz w:val="24"/>
                <w:szCs w:val="24"/>
              </w:rPr>
              <w:t>0.43875.</w:t>
            </w:r>
            <w:r>
              <w:rPr>
                <w:rFonts w:ascii="Calibri" w:eastAsia="Calibri" w:hAnsi="Calibri"/>
                <w:color w:val="000000"/>
                <w:sz w:val="24"/>
                <w:szCs w:val="24"/>
                <w:lang w:val="en-GB"/>
              </w:rPr>
              <w:t>In</w:t>
            </w:r>
            <w:proofErr w:type="gramEnd"/>
            <w:r>
              <w:rPr>
                <w:rFonts w:ascii="Calibri" w:eastAsia="Calibri" w:hAnsi="Calibri"/>
                <w:color w:val="000000"/>
                <w:sz w:val="24"/>
                <w:szCs w:val="24"/>
                <w:lang w:val="en-GB"/>
              </w:rPr>
              <w:t xml:space="preserve">  K-means Clustering the elbow and optimal silhouette score were found at 8 clusters with a</w:t>
            </w:r>
          </w:p>
          <w:p w14:paraId="6D7423AB" w14:textId="77777777" w:rsidR="00104E49" w:rsidRDefault="00000000">
            <w:pPr>
              <w:jc w:val="both"/>
              <w:rPr>
                <w:rFonts w:ascii="Calibri" w:eastAsia="Calibri" w:hAnsi="Calibri"/>
                <w:color w:val="000000"/>
                <w:sz w:val="24"/>
                <w:szCs w:val="24"/>
                <w:lang w:val="en-GB"/>
              </w:rPr>
            </w:pPr>
            <w:r>
              <w:rPr>
                <w:rFonts w:ascii="Calibri" w:eastAsia="Calibri" w:hAnsi="Calibri"/>
                <w:color w:val="000000"/>
                <w:sz w:val="24"/>
                <w:szCs w:val="24"/>
                <w:lang w:val="en-GB"/>
              </w:rPr>
              <w:t xml:space="preserve">silhouette score of 0.474, Davies-Bouldin Index of 0.884 and </w:t>
            </w:r>
            <w:proofErr w:type="spellStart"/>
            <w:r>
              <w:rPr>
                <w:rFonts w:ascii="Calibri" w:eastAsia="Calibri" w:hAnsi="Calibri"/>
                <w:color w:val="000000"/>
                <w:sz w:val="24"/>
                <w:szCs w:val="24"/>
                <w:lang w:val="en-GB"/>
              </w:rPr>
              <w:t>Calinski-Harbaz</w:t>
            </w:r>
            <w:proofErr w:type="spellEnd"/>
            <w:r>
              <w:rPr>
                <w:rFonts w:ascii="Calibri" w:eastAsia="Calibri" w:hAnsi="Calibri"/>
                <w:color w:val="000000"/>
                <w:sz w:val="24"/>
                <w:szCs w:val="24"/>
                <w:lang w:val="en-GB"/>
              </w:rPr>
              <w:t xml:space="preserve"> Score of 2932.28</w:t>
            </w:r>
          </w:p>
          <w:p w14:paraId="1B8945B8" w14:textId="77777777" w:rsidR="00104E49" w:rsidRDefault="00000000">
            <w:pPr>
              <w:jc w:val="both"/>
              <w:rPr>
                <w:rFonts w:ascii="Calibri" w:eastAsia="Calibri" w:hAnsi="Calibri" w:cs="Calibri"/>
                <w:color w:val="000000"/>
                <w:sz w:val="24"/>
                <w:szCs w:val="24"/>
                <w:lang w:val="en-GB"/>
              </w:rPr>
            </w:pPr>
            <w:r>
              <w:rPr>
                <w:rFonts w:ascii="Calibri" w:eastAsia="Calibri" w:hAnsi="Calibri"/>
                <w:color w:val="000000"/>
                <w:sz w:val="24"/>
                <w:szCs w:val="24"/>
                <w:lang w:val="en-GB"/>
              </w:rPr>
              <w:t xml:space="preserve">In Hierarchical Clustering the dendrogram distance was optimal at </w:t>
            </w:r>
            <w:proofErr w:type="gramStart"/>
            <w:r>
              <w:rPr>
                <w:rFonts w:ascii="Calibri" w:eastAsia="Calibri" w:hAnsi="Calibri"/>
                <w:color w:val="000000"/>
                <w:sz w:val="24"/>
                <w:szCs w:val="24"/>
                <w:lang w:val="en-GB"/>
              </w:rPr>
              <w:t>a distance of 20</w:t>
            </w:r>
            <w:proofErr w:type="gramEnd"/>
            <w:r>
              <w:rPr>
                <w:rFonts w:ascii="Calibri" w:eastAsia="Calibri" w:hAnsi="Calibri"/>
                <w:color w:val="000000"/>
                <w:sz w:val="24"/>
                <w:szCs w:val="24"/>
                <w:lang w:val="en-GB"/>
              </w:rPr>
              <w:t xml:space="preserve"> with eight clusters producing a silhouette score of 0.4705, Davies-Bouldin Index of 0.8839 and </w:t>
            </w:r>
            <w:proofErr w:type="spellStart"/>
            <w:r>
              <w:rPr>
                <w:rFonts w:ascii="Calibri" w:eastAsia="Calibri" w:hAnsi="Calibri"/>
                <w:color w:val="000000"/>
                <w:sz w:val="24"/>
                <w:szCs w:val="24"/>
                <w:lang w:val="en-GB"/>
              </w:rPr>
              <w:t>Calinski-Harbaz</w:t>
            </w:r>
            <w:proofErr w:type="spellEnd"/>
            <w:r>
              <w:rPr>
                <w:rFonts w:ascii="Calibri" w:eastAsia="Calibri" w:hAnsi="Calibri"/>
                <w:color w:val="000000"/>
                <w:sz w:val="24"/>
                <w:szCs w:val="24"/>
                <w:lang w:val="en-GB"/>
              </w:rPr>
              <w:t xml:space="preserve"> Score of 2930.84</w:t>
            </w:r>
          </w:p>
        </w:tc>
      </w:tr>
    </w:tbl>
    <w:p w14:paraId="656C2FBC" w14:textId="77777777" w:rsidR="00104E49" w:rsidRDefault="00104E49">
      <w:pPr>
        <w:rPr>
          <w:color w:val="073763"/>
        </w:rPr>
      </w:pPr>
      <w:bookmarkStart w:id="0" w:name="_heading=h.gjdgxs" w:colFirst="0" w:colLast="0"/>
      <w:bookmarkEnd w:id="0"/>
    </w:p>
    <w:sectPr w:rsidR="00104E4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5966" w14:textId="77777777" w:rsidR="006D0331" w:rsidRDefault="006D0331">
      <w:pPr>
        <w:spacing w:line="240" w:lineRule="auto"/>
      </w:pPr>
      <w:r>
        <w:separator/>
      </w:r>
    </w:p>
  </w:endnote>
  <w:endnote w:type="continuationSeparator" w:id="0">
    <w:p w14:paraId="57BD876A" w14:textId="77777777" w:rsidR="006D0331" w:rsidRDefault="006D0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ADC6" w14:textId="77777777" w:rsidR="006D0331" w:rsidRDefault="006D0331">
      <w:r>
        <w:separator/>
      </w:r>
    </w:p>
  </w:footnote>
  <w:footnote w:type="continuationSeparator" w:id="0">
    <w:p w14:paraId="685E7D5D" w14:textId="77777777" w:rsidR="006D0331" w:rsidRDefault="006D0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053208E"/>
    <w:multiLevelType w:val="multilevel"/>
    <w:tmpl w:val="0053208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ADCABA"/>
    <w:multiLevelType w:val="multilevel"/>
    <w:tmpl w:val="59ADCABA"/>
    <w:lvl w:ilvl="0">
      <w:start w:val="10"/>
      <w:numFmt w:val="decimal"/>
      <w:lvlText w:val="%1)"/>
      <w:lvlJc w:val="left"/>
      <w:pPr>
        <w:ind w:left="152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43148748">
    <w:abstractNumId w:val="1"/>
  </w:num>
  <w:num w:numId="2" w16cid:durableId="1945071957">
    <w:abstractNumId w:val="0"/>
  </w:num>
  <w:num w:numId="3" w16cid:durableId="81988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49"/>
    <w:rsid w:val="00104E49"/>
    <w:rsid w:val="004619D4"/>
    <w:rsid w:val="006D0331"/>
    <w:rsid w:val="007823B2"/>
    <w:rsid w:val="009C05F1"/>
    <w:rsid w:val="00AB2F61"/>
    <w:rsid w:val="00AF23BE"/>
    <w:rsid w:val="2BFF1DA4"/>
    <w:rsid w:val="43AB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AA15"/>
  <w15:docId w15:val="{38510BC3-CF5A-4B4A-BEA4-D1492E22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1">
    <w:name w:val="Table Normal11"/>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1">
    <w:name w:val="1"/>
    <w:basedOn w:val="TableNormal"/>
    <w:tblPr>
      <w:tblCellMar>
        <w:top w:w="100" w:type="dxa"/>
        <w:left w:w="100" w:type="dxa"/>
        <w:bottom w:w="100" w:type="dxa"/>
        <w:right w:w="100" w:type="dxa"/>
      </w:tblCellMar>
    </w:tblPr>
  </w:style>
  <w:style w:type="table" w:customStyle="1" w:styleId="Style26">
    <w:name w:val="_Style 26"/>
    <w:basedOn w:val="TableNormal1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AF23BE"/>
    <w:rPr>
      <w:color w:val="605E5C"/>
      <w:shd w:val="clear" w:color="auto" w:fill="E1DFDD"/>
    </w:rPr>
  </w:style>
  <w:style w:type="paragraph" w:styleId="ListParagraph">
    <w:name w:val="List Paragraph"/>
    <w:basedOn w:val="Normal"/>
    <w:uiPriority w:val="99"/>
    <w:rsid w:val="009C0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avanyarshi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J8KVeKQ4GP+9o2yA+WpYB5gbqQ==">AMUW2mVTaJFRpBqUEUVtfcGFRzLXtT1bS4sxJRC2MzVROmT3jIUx507nbiG0k+erYE02wmCbAoE0/3KtEomtuQUHK9dH5VM8gEGJ7BfeFpbWoO3yklZaAm9int/09YQ+rlzeDShz7Jf/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durug</dc:creator>
  <cp:lastModifiedBy>Lavanya Shinde</cp:lastModifiedBy>
  <cp:revision>4</cp:revision>
  <dcterms:created xsi:type="dcterms:W3CDTF">2022-12-19T09:14:00Z</dcterms:created>
  <dcterms:modified xsi:type="dcterms:W3CDTF">2022-12-19T09:17:00Z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DCBAC03F2391482C98C200FCDA05C9B7</vt:lpwstr>
  </property>
</Properties>
</file>